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fr-FR"/>
        </w:rPr>
      </w:pPr>
      <w:r>
        <w:rPr>
          <w:lang w:val="fr-FR"/>
        </w:rPr>
        <w:t>Fiche MVP – Minimum Viable Product</w:t>
      </w:r>
    </w:p>
    <w:p>
      <w:pPr>
        <w:pStyle w:val="Normal"/>
        <w:rPr>
          <w:i/>
          <w:i/>
          <w:iCs/>
          <w:sz w:val="18"/>
          <w:szCs w:val="18"/>
          <w:lang w:val="fr-FR"/>
        </w:rPr>
      </w:pPr>
      <w:r>
        <w:rPr>
          <w:i/>
          <w:iCs/>
          <w:sz w:val="18"/>
          <w:szCs w:val="18"/>
          <w:lang w:val="fr-FR"/>
        </w:rPr>
        <w:t>Cette fiche sert à définir clairement le MVP (Minimum Viable Product) d’un projet digital. Elle regroupe les objectifs, les fonctionnalités essentielles retenues et une synthèse du parcours utilisateur de base.</w:t>
      </w:r>
    </w:p>
    <w:p>
      <w:pPr>
        <w:pStyle w:val="Heading2"/>
        <w:rPr>
          <w:lang w:val="fr-FR"/>
        </w:rPr>
      </w:pPr>
      <w:r>
        <w:rPr>
          <w:lang w:val="fr-FR"/>
        </w:rPr>
        <w:t>1. Informations générales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• </w:t>
      </w:r>
      <w:r>
        <w:rPr>
          <w:lang w:val="fr-FR"/>
        </w:rPr>
        <w:t xml:space="preserve">Nom du projet : </w:t>
      </w:r>
      <w:r>
        <w:rPr>
          <w:lang w:val="fr-FR"/>
        </w:rPr>
        <w:t>Formula One Tracker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• </w:t>
      </w:r>
      <w:r>
        <w:rPr>
          <w:lang w:val="fr-FR"/>
        </w:rPr>
        <w:t xml:space="preserve">Date : </w:t>
      </w:r>
      <w:r>
        <w:rPr>
          <w:lang w:val="fr-FR"/>
        </w:rPr>
        <w:t>2025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• </w:t>
      </w:r>
      <w:r>
        <w:rPr>
          <w:lang w:val="fr-FR"/>
        </w:rPr>
        <w:t xml:space="preserve">Équipe projet : </w:t>
      </w:r>
      <w:r>
        <w:rPr>
          <w:lang w:val="fr-FR"/>
        </w:rPr>
        <w:t>Élise LIAUTAUD</w:t>
      </w:r>
    </w:p>
    <w:p>
      <w:pPr>
        <w:pStyle w:val="Heading2"/>
        <w:rPr>
          <w:lang w:val="fr-FR"/>
        </w:rPr>
      </w:pPr>
      <w:r>
        <w:rPr>
          <w:lang w:val="fr-FR"/>
        </w:rPr>
        <w:t>2. Objectif principal du MVP</w:t>
      </w:r>
    </w:p>
    <w:p>
      <w:pPr>
        <w:pStyle w:val="Normal"/>
        <w:rPr>
          <w:lang w:val="fr-FR"/>
        </w:rPr>
      </w:pPr>
      <w:r>
        <w:rPr>
          <w:i/>
          <w:iCs/>
          <w:sz w:val="18"/>
          <w:szCs w:val="18"/>
          <w:lang w:val="fr-FR"/>
        </w:rPr>
        <w:t>Décrire l’objectif principal que doit permettre d’atteindre le MVP. Par exemple : « Permettre à un utilisateur de s’inscrire, de consulter des cours et d’en réserver un ».</w:t>
        <w:br/>
      </w:r>
      <w:r>
        <w:rPr>
          <w:lang w:val="fr-FR"/>
        </w:rPr>
        <w:br/>
      </w:r>
      <w:r>
        <w:rPr>
          <w:lang w:val="fr-FR"/>
        </w:rPr>
        <w:t>Objectif : Permettre à un utilisateur de s’inscrire, de consulter le planning et les informations sportives</w:t>
      </w:r>
    </w:p>
    <w:p>
      <w:pPr>
        <w:pStyle w:val="Heading2"/>
        <w:rPr>
          <w:lang w:val="fr-FR"/>
        </w:rPr>
      </w:pPr>
      <w:r>
        <w:rPr>
          <w:lang w:val="fr-FR"/>
        </w:rPr>
        <w:t>3. Fonctionnalités retenues (Must Have)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Fonctionnalité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Justification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Inscription/Connexion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Pour une interface personnalisé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Consulter le planning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Fonction centrale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Suivi Sportif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  <w:t>Fonction centrale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241" w:hRule="atLeast"/>
        </w:trPr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Heading2"/>
        <w:rPr>
          <w:lang w:val="fr-FR"/>
        </w:rPr>
      </w:pPr>
      <w:r>
        <w:rPr>
          <w:lang w:val="fr-FR"/>
        </w:rPr>
        <w:t>4. Fonctionnalités exclues du MVP</w:t>
      </w:r>
    </w:p>
    <w:p>
      <w:pPr>
        <w:pStyle w:val="Normal"/>
        <w:rPr>
          <w:lang w:val="fr-FR"/>
        </w:rPr>
      </w:pPr>
      <w:r>
        <w:rPr>
          <w:i/>
          <w:iCs/>
          <w:sz w:val="18"/>
          <w:szCs w:val="18"/>
          <w:lang w:val="fr-FR"/>
        </w:rPr>
        <w:t>Lister ici les fonctionnalités prévues pour plus tard mais volontairement exclues du MVP.</w:t>
      </w:r>
      <w:r>
        <w:rPr>
          <w:lang w:val="fr-FR"/>
        </w:rPr>
        <w:br/>
      </w:r>
      <w:r>
        <w:rPr>
          <w:lang w:val="fr-FR"/>
        </w:rPr>
        <w:t>Exclu : Barre de recherche, Formulaire de contact, Système de fantasy, Personnalisation de l’espace personnel</w:t>
      </w:r>
    </w:p>
    <w:p>
      <w:pPr>
        <w:pStyle w:val="Heading2"/>
        <w:rPr>
          <w:lang w:val="fr-FR"/>
        </w:rPr>
      </w:pPr>
      <w:r>
        <w:rPr>
          <w:lang w:val="fr-FR"/>
        </w:rPr>
        <w:t>5. Parcours utilisateur MVP</w:t>
      </w:r>
    </w:p>
    <w:p>
      <w:pPr>
        <w:pStyle w:val="Normal"/>
        <w:rPr>
          <w:i/>
          <w:i/>
          <w:iCs/>
          <w:sz w:val="18"/>
          <w:szCs w:val="18"/>
          <w:lang w:val="fr-FR"/>
        </w:rPr>
      </w:pPr>
      <w:r>
        <w:rPr>
          <w:i/>
          <w:iCs/>
          <w:sz w:val="18"/>
          <w:szCs w:val="18"/>
          <w:lang w:val="fr-FR"/>
        </w:rPr>
        <w:t>Décrire brièvement les étapes que l’utilisateur pourra réaliser dans la version MVP.</w:t>
      </w:r>
    </w:p>
    <w:p>
      <w:pPr>
        <w:pStyle w:val="Normal"/>
        <w:spacing w:before="0" w:after="200"/>
        <w:rPr>
          <w:lang w:val="fr-FR"/>
        </w:rPr>
      </w:pPr>
      <w:r>
        <w:rPr>
          <w:lang w:val="fr-FR"/>
        </w:rPr>
        <w:t>Étapes : Inscription, Connexion, Suivi Sportif,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fr-FR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fr-FR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LibreOffice/25.2.4.3$Windows_X86_64 LibreOffice_project/33e196637044ead23f5c3226cde09b47731f7e27</Application>
  <AppVersion>15.0000</AppVersion>
  <Pages>1</Pages>
  <Words>181</Words>
  <Characters>1074</Characters>
  <CharactersWithSpaces>1235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2025-07-08T11:24:54Z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